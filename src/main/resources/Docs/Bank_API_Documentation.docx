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 API Documentation</w:t>
      </w:r>
    </w:p>
    <w:p>
      <w:r>
        <w:t>This documentation outlines the available endpoints for managing bank records, including adding, retrieving, and deleting bank details.</w:t>
      </w:r>
    </w:p>
    <w:p>
      <w:pPr>
        <w:pStyle w:val="Heading2"/>
      </w:pPr>
      <w:r>
        <w:t>Bank Endpoints</w:t>
      </w:r>
    </w:p>
    <w:p>
      <w:pPr>
        <w:pStyle w:val="Heading3"/>
      </w:pPr>
      <w:r>
        <w:t>1. Add Bank</w:t>
      </w:r>
    </w:p>
    <w:p>
      <w:pPr>
        <w:pStyle w:val="ListBullet"/>
      </w:pPr>
      <w:r>
        <w:t>Endpoint: `/api/bank/addbank`</w:t>
        <w:br/>
        <w:t>Method: `POST`</w:t>
      </w:r>
    </w:p>
    <w:p>
      <w:pPr>
        <w:pStyle w:val="ListBullet"/>
      </w:pPr>
      <w:r>
        <w:t>Request Body:</w:t>
      </w:r>
    </w:p>
    <w:p>
      <w:r>
        <w:t>{</w:t>
        <w:br/>
        <w:t xml:space="preserve">    "id": "1",</w:t>
        <w:br/>
        <w:t xml:space="preserve">    "branchName": "SBI",</w:t>
        <w:br/>
        <w:t xml:space="preserve">    "branchCode": "SB00001",</w:t>
        <w:br/>
        <w:t xml:space="preserve">    "branchAddress": "123 Main St",</w:t>
        <w:br/>
        <w:t xml:space="preserve">    "zipcode": "123456"</w:t>
        <w:br/>
        <w:t>}</w:t>
      </w:r>
    </w:p>
    <w:p>
      <w:pPr>
        <w:pStyle w:val="ListBullet"/>
      </w:pPr>
      <w:r>
        <w:t>Response: Success/Failure.</w:t>
      </w:r>
    </w:p>
    <w:p>
      <w:pPr>
        <w:pStyle w:val="Heading3"/>
      </w:pPr>
      <w:r>
        <w:t>2. Get All Banks</w:t>
      </w:r>
    </w:p>
    <w:p>
      <w:pPr>
        <w:pStyle w:val="ListBullet"/>
      </w:pPr>
      <w:r>
        <w:t>Endpoint: `/api/bank/getallbanks`</w:t>
        <w:br/>
        <w:t>Method: `GET`</w:t>
      </w:r>
    </w:p>
    <w:p>
      <w:pPr>
        <w:pStyle w:val="ListBullet"/>
      </w:pPr>
      <w:r>
        <w:t>Response:</w:t>
      </w:r>
    </w:p>
    <w:p>
      <w:r>
        <w:t>[</w:t>
        <w:br/>
        <w:t xml:space="preserve">    {</w:t>
        <w:br/>
        <w:t xml:space="preserve">        "id": "1",</w:t>
        <w:br/>
        <w:t xml:space="preserve">        "branchName": "SBI",</w:t>
        <w:br/>
        <w:t xml:space="preserve">        "branchCode": "SB00001",</w:t>
        <w:br/>
        <w:t xml:space="preserve">        "branchAddress": "123 Main St",</w:t>
        <w:br/>
        <w:t xml:space="preserve">        "zipcode": "123456"</w:t>
        <w:br/>
        <w:t xml:space="preserve">    },</w:t>
        <w:br/>
        <w:t xml:space="preserve">    {</w:t>
        <w:br/>
        <w:t xml:space="preserve">        "id": "2",</w:t>
        <w:br/>
        <w:t xml:space="preserve">        "branchName": "HDFC",</w:t>
        <w:br/>
        <w:t xml:space="preserve">        "branchCode": "HDFC0001",</w:t>
        <w:br/>
        <w:t xml:space="preserve">        "branchAddress": "456 Main St",</w:t>
        <w:br/>
        <w:t xml:space="preserve">        "zipcode": "654321"</w:t>
        <w:br/>
        <w:t xml:space="preserve">    }</w:t>
        <w:br/>
        <w:t>]</w:t>
      </w:r>
    </w:p>
    <w:p>
      <w:pPr>
        <w:pStyle w:val="Heading3"/>
      </w:pPr>
      <w:r>
        <w:t>3. Get Bank by ID</w:t>
      </w:r>
    </w:p>
    <w:p>
      <w:pPr>
        <w:pStyle w:val="ListBullet"/>
      </w:pPr>
      <w:r>
        <w:t>Endpoint: `/api/bank/getbank/{id}`</w:t>
        <w:br/>
        <w:t>Method: `GET`</w:t>
      </w:r>
    </w:p>
    <w:p>
      <w:pPr>
        <w:pStyle w:val="ListBullet"/>
      </w:pPr>
      <w:r>
        <w:t>Response:</w:t>
      </w:r>
    </w:p>
    <w:p>
      <w:r>
        <w:t>{</w:t>
        <w:br/>
        <w:t xml:space="preserve">    "id": "1",</w:t>
        <w:br/>
        <w:t xml:space="preserve">    "branchName": "SBI",</w:t>
        <w:br/>
        <w:t xml:space="preserve">    "branchCode": "SB00001",</w:t>
        <w:br/>
        <w:t xml:space="preserve">    "branchAddress": "123 Main St",</w:t>
        <w:br/>
        <w:t xml:space="preserve">    "zipcode": "123456"</w:t>
        <w:br/>
        <w:t>}</w:t>
      </w:r>
    </w:p>
    <w:p>
      <w:pPr>
        <w:pStyle w:val="Heading3"/>
      </w:pPr>
      <w:r>
        <w:t>4. Delete Bank</w:t>
      </w:r>
    </w:p>
    <w:p>
      <w:pPr>
        <w:pStyle w:val="ListBullet"/>
      </w:pPr>
      <w:r>
        <w:t>Endpoint: `/api/bank/deletebank`</w:t>
        <w:br/>
        <w:t>Method: `DELETE`</w:t>
      </w:r>
    </w:p>
    <w:p>
      <w:pPr>
        <w:pStyle w:val="ListBullet"/>
      </w:pPr>
      <w:r>
        <w:t>Request Body:</w:t>
      </w:r>
    </w:p>
    <w:p>
      <w:r>
        <w:t>{</w:t>
        <w:br/>
        <w:t xml:space="preserve">    "id": "1"</w:t>
        <w:br/>
        <w:t>}</w:t>
      </w:r>
    </w:p>
    <w:p>
      <w:pPr>
        <w:pStyle w:val="ListBullet"/>
      </w:pPr>
      <w:r>
        <w:t>Response: "Successful" or "Failure"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