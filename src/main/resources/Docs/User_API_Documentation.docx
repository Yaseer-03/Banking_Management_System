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API Documentation</w:t>
      </w:r>
    </w:p>
    <w:p>
      <w:r>
        <w:t>This documentation outlines the available endpoints for managing user accounts, including login, registration, retrieval, update, and deletion.</w:t>
      </w:r>
    </w:p>
    <w:p>
      <w:pPr>
        <w:pStyle w:val="Heading2"/>
      </w:pPr>
      <w:r>
        <w:t>User Endpoints</w:t>
      </w:r>
    </w:p>
    <w:p>
      <w:pPr>
        <w:pStyle w:val="Heading3"/>
      </w:pPr>
      <w:r>
        <w:t>1. User Login</w:t>
      </w:r>
    </w:p>
    <w:p>
      <w:pPr>
        <w:pStyle w:val="ListBullet"/>
      </w:pPr>
      <w:r>
        <w:t>Endpoint: `/api/user/login`</w:t>
        <w:br/>
        <w:t>Method: `POST`</w:t>
      </w:r>
    </w:p>
    <w:p>
      <w:pPr>
        <w:pStyle w:val="ListBullet"/>
      </w:pPr>
      <w:r>
        <w:t>Request Body:</w:t>
      </w:r>
    </w:p>
    <w:p>
      <w:r>
        <w:t>{</w:t>
        <w:br/>
        <w:t xml:space="preserve">    "mPIN": "1234"</w:t>
        <w:br/>
        <w:t>}</w:t>
      </w:r>
    </w:p>
    <w:p>
      <w:pPr>
        <w:pStyle w:val="ListBullet"/>
      </w:pPr>
      <w:r>
        <w:t>Response: Returns an authorization key and the user ID.</w:t>
      </w:r>
    </w:p>
    <w:p>
      <w:r>
        <w:t>{</w:t>
        <w:br/>
        <w:t xml:space="preserve">    "Authorization": "Bearer generated_key",</w:t>
        <w:br/>
        <w:t xml:space="preserve">    "LoginUserId": "1"</w:t>
        <w:br/>
        <w:t>}</w:t>
      </w:r>
    </w:p>
    <w:p>
      <w:pPr>
        <w:pStyle w:val="Heading3"/>
      </w:pPr>
      <w:r>
        <w:t>2. User Onboarding (Sign Up)</w:t>
      </w:r>
    </w:p>
    <w:p>
      <w:pPr>
        <w:pStyle w:val="Heading4"/>
      </w:pPr>
      <w:r>
        <w:t>Personal Details</w:t>
      </w:r>
    </w:p>
    <w:p>
      <w:pPr>
        <w:pStyle w:val="ListBullet"/>
      </w:pPr>
      <w:r>
        <w:t>Endpoint: `/api/user/signup/personalDetails`</w:t>
        <w:br/>
        <w:t>Method: `POST`</w:t>
      </w:r>
    </w:p>
    <w:p>
      <w:pPr>
        <w:pStyle w:val="ListBullet"/>
      </w:pPr>
      <w:r>
        <w:t>Request Body:</w:t>
      </w:r>
    </w:p>
    <w:p>
      <w:r>
        <w:t>{</w:t>
        <w:br/>
        <w:t xml:space="preserve">    "firstName": "John",</w:t>
        <w:br/>
        <w:t xml:space="preserve">    "lastName": "Doe",</w:t>
        <w:br/>
        <w:t xml:space="preserve">    "mobileNumber": "1234567890",</w:t>
        <w:br/>
        <w:t xml:space="preserve">    "aadharNumber": "123456789012",</w:t>
        <w:br/>
        <w:t xml:space="preserve">    "email": "john.doe@example.com",</w:t>
        <w:br/>
        <w:t xml:space="preserve">    "dateOfBirth": "YYYY-MM-DD",</w:t>
        <w:br/>
        <w:t xml:space="preserve">    "mPIN": "1234"</w:t>
        <w:br/>
        <w:t>}</w:t>
      </w:r>
    </w:p>
    <w:p>
      <w:pPr>
        <w:pStyle w:val="ListBullet"/>
      </w:pPr>
      <w:r>
        <w:t>Response: Returns user details upon successful registration.</w:t>
      </w:r>
    </w:p>
    <w:p>
      <w:r>
        <w:t>{</w:t>
        <w:br/>
        <w:t xml:space="preserve">    "userId": "1",</w:t>
        <w:br/>
        <w:t xml:space="preserve">    "firstName": "John",</w:t>
        <w:br/>
        <w:t xml:space="preserve">    "lastName": "Doe",</w:t>
        <w:br/>
        <w:t xml:space="preserve">    "mobileNumber": "1234567890",</w:t>
        <w:br/>
        <w:t xml:space="preserve">    "aadharNumber": "123456789012",</w:t>
        <w:br/>
        <w:t xml:space="preserve">    "email": "john.doe@example.com",</w:t>
        <w:br/>
        <w:t xml:space="preserve">    "dateOfBirth": "YYYY-MM-DD",</w:t>
        <w:br/>
        <w:t xml:space="preserve">    "createdAt": "date",</w:t>
        <w:br/>
        <w:t xml:space="preserve">    "updatedAt": "date"</w:t>
        <w:br/>
        <w:t>}</w:t>
      </w:r>
    </w:p>
    <w:p>
      <w:pPr>
        <w:pStyle w:val="Heading4"/>
      </w:pPr>
      <w:r>
        <w:t>Address Details</w:t>
      </w:r>
    </w:p>
    <w:p>
      <w:pPr>
        <w:pStyle w:val="ListBullet"/>
      </w:pPr>
      <w:r>
        <w:t>Endpoint: `/api/user/signup/addressDetails`</w:t>
        <w:br/>
        <w:t>Method: `POST`</w:t>
        <w:br/>
        <w:t>Request Parameter: `userId` (generated upon registration)</w:t>
      </w:r>
    </w:p>
    <w:p>
      <w:pPr>
        <w:pStyle w:val="ListBullet"/>
      </w:pPr>
      <w:r>
        <w:t>Example: `userId=1`</w:t>
      </w:r>
    </w:p>
    <w:p>
      <w:pPr>
        <w:pStyle w:val="ListBullet"/>
      </w:pPr>
      <w:r>
        <w:t>Request Body:</w:t>
      </w:r>
    </w:p>
    <w:p>
      <w:r>
        <w:t>{</w:t>
        <w:br/>
        <w:t xml:space="preserve">    "street": "123 Main St",</w:t>
        <w:br/>
        <w:t xml:space="preserve">    "city": "City",</w:t>
        <w:br/>
        <w:t xml:space="preserve">    "state": "State",</w:t>
        <w:br/>
        <w:t xml:space="preserve">    "zipcode": "123456"</w:t>
        <w:br/>
        <w:t>}</w:t>
      </w:r>
    </w:p>
    <w:p>
      <w:pPr>
        <w:pStyle w:val="ListBullet"/>
      </w:pPr>
      <w:r>
        <w:t>Response: "User registered successfully"</w:t>
      </w:r>
    </w:p>
    <w:p>
      <w:pPr>
        <w:pStyle w:val="Heading3"/>
      </w:pPr>
      <w:r>
        <w:t>3. Get User by ID</w:t>
      </w:r>
    </w:p>
    <w:p>
      <w:pPr>
        <w:pStyle w:val="ListBullet"/>
      </w:pPr>
      <w:r>
        <w:t>Endpoint: `/api/user/getuser/{userId}`</w:t>
        <w:br/>
        <w:t>Method: `GET`</w:t>
      </w:r>
    </w:p>
    <w:p>
      <w:pPr>
        <w:pStyle w:val="ListBullet"/>
      </w:pPr>
      <w:r>
        <w:t>Response: Returns the user DTO object if found, or an appropriate message if not.</w:t>
      </w:r>
    </w:p>
    <w:p>
      <w:r>
        <w:t>{</w:t>
        <w:br/>
        <w:t xml:space="preserve">    "Id": "1",</w:t>
        <w:br/>
        <w:t xml:space="preserve">    "firstName": "John",</w:t>
        <w:br/>
        <w:t xml:space="preserve">    "lastName": "Doe",</w:t>
        <w:br/>
        <w:t xml:space="preserve">    "mobileNumber": "1234567890",</w:t>
        <w:br/>
        <w:t xml:space="preserve">    "email": "john.doe@example.com",</w:t>
        <w:br/>
        <w:t xml:space="preserve">    "dob": "YYYY-MM-DD",</w:t>
        <w:br/>
        <w:t xml:space="preserve">    "role": ["Agent"],</w:t>
        <w:br/>
        <w:t xml:space="preserve">    "createdAt": "date",</w:t>
        <w:br/>
        <w:t xml:space="preserve">    "updatedAt": "date"</w:t>
        <w:br/>
        <w:t>}</w:t>
      </w:r>
    </w:p>
    <w:p>
      <w:pPr>
        <w:pStyle w:val="Heading3"/>
      </w:pPr>
      <w:r>
        <w:t>4. Get All Users</w:t>
      </w:r>
    </w:p>
    <w:p>
      <w:pPr>
        <w:pStyle w:val="ListBullet"/>
      </w:pPr>
      <w:r>
        <w:t>Endpoint: `/api/user/getusers`</w:t>
        <w:br/>
        <w:t>Method: `GET`</w:t>
      </w:r>
    </w:p>
    <w:p>
      <w:pPr>
        <w:pStyle w:val="ListBullet"/>
      </w:pPr>
      <w:r>
        <w:t>Response: Returns a list of all users.</w:t>
      </w:r>
    </w:p>
    <w:p>
      <w:r>
        <w:t>[</w:t>
        <w:br/>
        <w:t xml:space="preserve">    {</w:t>
        <w:br/>
        <w:t xml:space="preserve">        "Id": "1",</w:t>
        <w:br/>
        <w:t xml:space="preserve">        "firstName": "John",</w:t>
        <w:br/>
        <w:t xml:space="preserve">        "lastName": "Doe",</w:t>
        <w:br/>
        <w:t xml:space="preserve">        "mobileNumber": "1234567890",</w:t>
        <w:br/>
        <w:t xml:space="preserve">        "email": "john.doe@example.com",</w:t>
        <w:br/>
        <w:t xml:space="preserve">        "dob": "YYYY-MM-DD",</w:t>
        <w:br/>
        <w:t xml:space="preserve">        "createdAt": "date",</w:t>
        <w:br/>
        <w:t xml:space="preserve">        "updatedAt": "date",</w:t>
        <w:br/>
        <w:t xml:space="preserve">        "isVerified": "verified/not verified"</w:t>
        <w:br/>
        <w:t xml:space="preserve">    },</w:t>
        <w:br/>
        <w:t xml:space="preserve">    {</w:t>
        <w:br/>
        <w:t xml:space="preserve">        "Id": "2",</w:t>
        <w:br/>
        <w:t xml:space="preserve">        "firstName": "Jane",</w:t>
        <w:br/>
        <w:t xml:space="preserve">        "lastName": "Doe",</w:t>
        <w:br/>
        <w:t xml:space="preserve">        "mobileNumber": "0987654321",</w:t>
        <w:br/>
        <w:t xml:space="preserve">        "email": "jane.doe@example.com",</w:t>
        <w:br/>
        <w:t xml:space="preserve">        "dob": "YYYY-MM-DD",</w:t>
        <w:br/>
        <w:t xml:space="preserve">        "createdAt": "date",</w:t>
        <w:br/>
        <w:t xml:space="preserve">        "updatedAt": "date",</w:t>
        <w:br/>
        <w:t xml:space="preserve">        "isVerified": "verified/not verified"</w:t>
        <w:br/>
        <w:t xml:space="preserve">    }</w:t>
        <w:br/>
        <w:t>]</w:t>
      </w:r>
    </w:p>
    <w:p>
      <w:pPr>
        <w:pStyle w:val="Heading3"/>
      </w:pPr>
      <w:r>
        <w:t>5. Update User</w:t>
      </w:r>
    </w:p>
    <w:p>
      <w:pPr>
        <w:pStyle w:val="ListBullet"/>
      </w:pPr>
      <w:r>
        <w:t>Endpoint: `/api/user/updateuser/{mpin}`</w:t>
        <w:br/>
        <w:t>Method: `PUT`</w:t>
      </w:r>
    </w:p>
    <w:p>
      <w:pPr>
        <w:pStyle w:val="ListBullet"/>
      </w:pPr>
      <w:r>
        <w:t>Request Body:</w:t>
      </w:r>
    </w:p>
    <w:p>
      <w:r>
        <w:t>{</w:t>
        <w:br/>
        <w:t xml:space="preserve">    "mobileNumber": "1234567890",</w:t>
        <w:br/>
        <w:t xml:space="preserve">    "email": "john.doe@example.com"</w:t>
        <w:br/>
        <w:t>}</w:t>
      </w:r>
    </w:p>
    <w:p>
      <w:pPr>
        <w:pStyle w:val="ListBullet"/>
      </w:pPr>
      <w:r>
        <w:t>Response: Returns updated user details.</w:t>
      </w:r>
    </w:p>
    <w:p>
      <w:r>
        <w:t>{</w:t>
        <w:br/>
        <w:t xml:space="preserve">    "Id": "1",</w:t>
        <w:br/>
        <w:t xml:space="preserve">    "firstName": "John",</w:t>
        <w:br/>
        <w:t xml:space="preserve">    "lastName": "Doe",</w:t>
        <w:br/>
        <w:t xml:space="preserve">    "mobileNumber": "1234567890",</w:t>
        <w:br/>
        <w:t xml:space="preserve">    "email": "john.doe@example.com",</w:t>
        <w:br/>
        <w:t xml:space="preserve">    "dob": "YYYY-MM-DD",</w:t>
        <w:br/>
        <w:t xml:space="preserve">    "role": ["Agent"],</w:t>
        <w:br/>
        <w:t xml:space="preserve">    "createdAt": "date",</w:t>
        <w:br/>
        <w:t xml:space="preserve">    "updatedAt": "date",</w:t>
        <w:br/>
        <w:t xml:space="preserve">    "isVerified": "verified/not verified"</w:t>
        <w:br/>
        <w:t>}</w:t>
      </w:r>
    </w:p>
    <w:p>
      <w:pPr>
        <w:pStyle w:val="Heading3"/>
      </w:pPr>
      <w:r>
        <w:t>6. Delete User</w:t>
      </w:r>
    </w:p>
    <w:p>
      <w:pPr>
        <w:pStyle w:val="ListBullet"/>
      </w:pPr>
      <w:r>
        <w:t>Endpoint: `/api/user/deleteuser`</w:t>
        <w:br/>
        <w:t>Method: `DELETE`</w:t>
      </w:r>
    </w:p>
    <w:p>
      <w:pPr>
        <w:pStyle w:val="ListBullet"/>
      </w:pPr>
      <w:r>
        <w:t>Request Body:</w:t>
      </w:r>
    </w:p>
    <w:p>
      <w:r>
        <w:t>{</w:t>
        <w:br/>
        <w:t xml:space="preserve">    "userId": "1"</w:t>
        <w:br/>
        <w:t>}</w:t>
      </w:r>
    </w:p>
    <w:p>
      <w:pPr>
        <w:pStyle w:val="ListBullet"/>
      </w:pPr>
      <w:r>
        <w:t>Response: "Successful" or "Failure"</w:t>
      </w:r>
    </w:p>
    <w:p>
      <w:pPr>
        <w:pStyle w:val="Heading3"/>
      </w:pPr>
      <w:r>
        <w:t>7. Change mPIN</w:t>
      </w:r>
    </w:p>
    <w:p>
      <w:pPr>
        <w:pStyle w:val="ListBullet"/>
      </w:pPr>
      <w:r>
        <w:t>Endpoint: `/api/user/updateMpin`</w:t>
        <w:br/>
        <w:t>Method: `POST`</w:t>
      </w:r>
    </w:p>
    <w:p>
      <w:pPr>
        <w:pStyle w:val="ListBullet"/>
      </w:pPr>
      <w:r>
        <w:t>Request Body:</w:t>
      </w:r>
    </w:p>
    <w:p>
      <w:r>
        <w:t>{</w:t>
        <w:br/>
        <w:t xml:space="preserve">    "mPIN": "1234",</w:t>
        <w:br/>
        <w:t xml:space="preserve">    "newMpin": "4321"</w:t>
        <w:br/>
        <w:t>}</w:t>
      </w:r>
    </w:p>
    <w:p>
      <w:pPr>
        <w:pStyle w:val="ListBullet"/>
      </w:pPr>
      <w:r>
        <w:t>Response: "Successful" or "Failure"</w:t>
      </w:r>
    </w:p>
    <w:p>
      <w:pPr>
        <w:pStyle w:val="Heading2"/>
      </w:pPr>
      <w:r>
        <w:t>User Address Details Endpoints</w:t>
      </w:r>
    </w:p>
    <w:p>
      <w:r>
        <w:t>User registration and update processes include necessary validations and null checks to ensure data integrity.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